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Bilingual Translation Document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#</w:t>
            </w:r>
          </w:p>
        </w:tc>
        <w:tc>
          <w:tcPr>
            <w:tcW w:type="dxa" w:w="2880"/>
          </w:tcPr>
          <w:p>
            <w:r>
              <w:t>Source</w:t>
            </w:r>
          </w:p>
        </w:tc>
        <w:tc>
          <w:tcPr>
            <w:tcW w:type="dxa" w:w="2880"/>
          </w:tcPr>
          <w:p>
            <w:r>
              <w:t>Target</w:t>
            </w:r>
          </w:p>
        </w:tc>
      </w:tr>
      <w:tr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Biagio Pagano</w:t>
            </w:r>
          </w:p>
        </w:tc>
        <w:tc>
          <w:tcPr>
            <w:tcW w:type="dxa" w:w="2880"/>
          </w:tcPr>
          <w:p>
            <w:r>
              <w:t>Biagio Pagano</w:t>
            </w:r>
          </w:p>
        </w:tc>
      </w:tr>
      <w:tr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From Wikipedia, the free encyclopaedia</w:t>
            </w:r>
          </w:p>
        </w:tc>
        <w:tc>
          <w:tcPr>
            <w:tcW w:type="dxa" w:w="2880"/>
          </w:tcPr>
          <w:p>
            <w:r>
              <w:t>Van Wikipedia, de vrije encyclopedie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About</w:t>
            </w:r>
          </w:p>
        </w:tc>
        <w:tc>
          <w:tcPr>
            <w:tcW w:type="dxa" w:w="2880"/>
          </w:tcPr>
          <w:p>
            <w:r>
              <w:t>Over</w:t>
            </w:r>
          </w:p>
        </w:tc>
      </w:tr>
      <w:tr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&lt;b&gt;Biagio Pagano&lt;/b&gt; (born 29 January 1983) is an Italian footballer who currently plays as a midfielder for Ghivizzano Borgoamozzano.</w:t>
            </w:r>
          </w:p>
        </w:tc>
        <w:tc>
          <w:tcPr>
            <w:tcW w:type="dxa" w:w="2880"/>
          </w:tcPr>
          <w:p>
            <w:r>
              <w:t>&lt;b&gt;Biagio Pagano&lt;/b&gt; (geboren op 29 januari 1983) is een Italiaanse voetballer die momenteel als middenvelder speelt voor Ghivizzano Borgoamozzano.</w:t>
            </w:r>
          </w:p>
        </w:tc>
      </w:tr>
      <w:tr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Pagano had made 250 appearances in Italian Serie B, including 2 in the playoffs in 2008–09 Serie B.</w:t>
            </w:r>
          </w:p>
        </w:tc>
        <w:tc>
          <w:tcPr>
            <w:tcW w:type="dxa" w:w="2880"/>
          </w:tcPr>
          <w:p>
            <w:r>
              <w:t>Pagano had 250 optredens in de Italiaanse Serie B, inclusief 2 in de play-offs in de Serie B van 2008–09.</w:t>
            </w:r>
          </w:p>
        </w:tc>
      </w:tr>
      <w:tr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Personal information</w:t>
            </w:r>
          </w:p>
        </w:tc>
        <w:tc>
          <w:tcPr>
            <w:tcW w:type="dxa" w:w="2880"/>
          </w:tcPr>
          <w:p>
            <w:r>
              <w:t>Persoonlijke informatie</w:t>
            </w:r>
          </w:p>
        </w:tc>
      </w:tr>
      <w:tr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Date of birth</w:t>
            </w:r>
          </w:p>
        </w:tc>
        <w:tc>
          <w:tcPr>
            <w:tcW w:type="dxa" w:w="2880"/>
          </w:tcPr>
          <w:p>
            <w:r>
              <w:t>Geboortedatum</w:t>
            </w:r>
          </w:p>
        </w:tc>
      </w:tr>
      <w:tr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29 January 1983 (age 42)</w:t>
            </w:r>
          </w:p>
        </w:tc>
        <w:tc>
          <w:tcPr>
            <w:tcW w:type="dxa" w:w="2880"/>
          </w:tcPr>
          <w:p>
            <w:r>
              <w:t>29 januari 1983 (leeftijd 42)</w:t>
            </w:r>
          </w:p>
        </w:tc>
      </w:tr>
      <w:tr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Place of birth</w:t>
            </w:r>
          </w:p>
        </w:tc>
        <w:tc>
          <w:tcPr>
            <w:tcW w:type="dxa" w:w="2880"/>
          </w:tcPr>
          <w:p>
            <w:r>
              <w:t>Geboorteplaats</w:t>
            </w:r>
          </w:p>
        </w:tc>
      </w:tr>
      <w:tr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, Italy</w:t>
            </w:r>
          </w:p>
        </w:tc>
        <w:tc>
          <w:tcPr>
            <w:tcW w:type="dxa" w:w="2880"/>
          </w:tcPr>
          <w:p>
            <w:r>
              <w:t>, Italië</w:t>
            </w:r>
          </w:p>
        </w:tc>
      </w:tr>
      <w:tr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Height</w:t>
            </w:r>
          </w:p>
        </w:tc>
        <w:tc>
          <w:tcPr>
            <w:tcW w:type="dxa" w:w="2880"/>
          </w:tcPr>
          <w:p>
            <w:r>
              <w:t>Lengte</w:t>
            </w:r>
          </w:p>
        </w:tc>
      </w:tr>
      <w:tr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1.80 m (5 ft 11 in)</w:t>
            </w:r>
          </w:p>
        </w:tc>
        <w:tc>
          <w:tcPr>
            <w:tcW w:type="dxa" w:w="2880"/>
          </w:tcPr>
          <w:p>
            <w:r>
              <w:t>1,80 m (5 ft 11 in)</w:t>
            </w:r>
          </w:p>
        </w:tc>
      </w:tr>
      <w:tr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Career</w:t>
            </w:r>
          </w:p>
        </w:tc>
        <w:tc>
          <w:tcPr>
            <w:tcW w:type="dxa" w:w="2880"/>
          </w:tcPr>
          <w:p>
            <w:r>
              <w:t>Carrière</w:t>
            </w:r>
          </w:p>
        </w:tc>
      </w:tr>
      <w:tr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Pagano started his career at .</w:t>
            </w:r>
          </w:p>
        </w:tc>
        <w:tc>
          <w:tcPr>
            <w:tcW w:type="dxa" w:w="2880"/>
          </w:tcPr>
          <w:p>
            <w:r>
              <w:t>Pagano begon zijn carrière bij .</w:t>
            </w:r>
          </w:p>
        </w:tc>
      </w:tr>
      <w:tr>
        <w:tc>
          <w:tcPr>
            <w:tcW w:type="dxa" w:w="2880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He made his Serie A debut on 17 June 2001 against  He played a few more Serie A games for Atalanta in October 2003, after he was returned from loan to  of the third division in .</w:t>
            </w:r>
          </w:p>
        </w:tc>
        <w:tc>
          <w:tcPr>
            <w:tcW w:type="dxa" w:w="2880"/>
          </w:tcPr>
          <w:p>
            <w:r>
              <w:t>Hij maakte zijn Serie A-debuut op 17 juni 2001 tegen  Hij speelde nog een paar Serie A-wedstrijden voor Atalanta in oktober 2003, nadat hij was teruggekeerd van een verhuur aan  van de derde divisie in .</w:t>
            </w:r>
          </w:p>
        </w:tc>
      </w:tr>
      <w:tr>
        <w:tc>
          <w:tcPr>
            <w:tcW w:type="dxa" w:w="2880"/>
          </w:tcPr>
          <w:p>
            <w:r>
              <w:t>16</w:t>
            </w:r>
          </w:p>
        </w:tc>
        <w:tc>
          <w:tcPr>
            <w:tcW w:type="dxa" w:w="2880"/>
          </w:tcPr>
          <w:p>
            <w:r>
              <w:t>Football is a family of team sports that involve, to varying degrees, kicking a ball to score a goal.</w:t>
            </w:r>
          </w:p>
        </w:tc>
        <w:tc>
          <w:tcPr>
            <w:tcW w:type="dxa" w:w="2880"/>
          </w:tcPr>
          <w:p>
            <w:r>
              <w:t>Voetbal is een familie van teamsporten die, in verschillende mate, het schoppen van een bal omvatten om een doelpunt te scoren.</w:t>
            </w:r>
          </w:p>
        </w:tc>
      </w:tr>
      <w:tr>
        <w:tc>
          <w:tcPr>
            <w:tcW w:type="dxa" w:w="2880"/>
          </w:tcPr>
          <w:p>
            <w:r>
              <w:t>17</w:t>
            </w:r>
          </w:p>
        </w:tc>
        <w:tc>
          <w:tcPr>
            <w:tcW w:type="dxa" w:w="2880"/>
          </w:tcPr>
          <w:p>
            <w:r>
              <w:t>Unqualified, the word football generally means the form of football that is the most popular where the word is used. (source: Wikipedia)</w:t>
            </w:r>
          </w:p>
        </w:tc>
        <w:tc>
          <w:tcPr>
            <w:tcW w:type="dxa" w:w="2880"/>
          </w:tcPr>
          <w:p>
            <w:r>
              <w:t>Ongespecificeerd betekent het woord voetbal over het algemeen de vorm van voetbal die het meest populair is waar het woord wordt gebruikt. (bron: Wikipedia)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