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BA17" w14:textId="6BB5AECA" w:rsidR="000B3860" w:rsidRPr="0002208F" w:rsidRDefault="0002208F">
      <w:pPr>
        <w:pStyle w:val="Title"/>
        <w:rPr>
          <w:lang w:val="en-GB"/>
        </w:rPr>
      </w:pPr>
      <w:r w:rsidRPr="0002208F">
        <w:rPr>
          <w:lang w:val="en-GB"/>
        </w:rPr>
        <w:t>Biagio Pagano</w:t>
      </w:r>
    </w:p>
    <w:p w14:paraId="12E2EDDC" w14:textId="3917A1F3" w:rsidR="000B3860" w:rsidRPr="0002208F" w:rsidRDefault="0002208F">
      <w:pPr>
        <w:pStyle w:val="Subtitle"/>
        <w:rPr>
          <w:lang w:val="en-GB"/>
        </w:rPr>
      </w:pPr>
      <w:r w:rsidRPr="0002208F">
        <w:rPr>
          <w:lang w:val="en-GB"/>
        </w:rPr>
        <w:t xml:space="preserve">From Wikipedia, the free </w:t>
      </w:r>
      <w:r w:rsidR="00CF2AAA" w:rsidRPr="0002208F">
        <w:rPr>
          <w:lang w:val="en-GB"/>
        </w:rPr>
        <w:t>encyclopaedia</w:t>
      </w:r>
    </w:p>
    <w:p w14:paraId="26CBBACF" w14:textId="47668326" w:rsidR="000B3860" w:rsidRPr="0002208F" w:rsidRDefault="0002208F">
      <w:pPr>
        <w:pStyle w:val="Subtitle"/>
        <w:rPr>
          <w:lang w:val="en-GB"/>
        </w:rPr>
      </w:pPr>
      <w:r w:rsidRPr="0002208F">
        <w:rPr>
          <w:lang w:val="en-GB"/>
        </w:rPr>
        <w:t>Van Wikipedia, de vrije encyclopedie</w:t>
      </w:r>
    </w:p>
    <w:p w14:paraId="2A4903F8" w14:textId="7CEF9A6C" w:rsidR="0002208F" w:rsidRPr="0002208F" w:rsidRDefault="0002208F" w:rsidP="0002208F">
      <w:pPr>
        <w:spacing w:line="240" w:lineRule="auto"/>
        <w:rPr>
          <w:lang w:val="en-GB"/>
        </w:rPr>
      </w:pPr>
      <w:r w:rsidRPr="0002208F">
        <w:rPr>
          <w:b/>
          <w:bCs/>
          <w:lang w:val="en-GB"/>
        </w:rPr>
        <w:t>Biagio Pagano</w:t>
      </w:r>
      <w:r w:rsidRPr="0002208F">
        <w:rPr>
          <w:lang w:val="en-GB"/>
        </w:rPr>
        <w:t xml:space="preserve"> (born 29 January 1983) is an Italian footballer who currently plays as a midfielder for Ghivizzano Borgoamozzano.</w:t>
      </w:r>
    </w:p>
    <w:p w14:paraId="1EB61CF5" w14:textId="3CC8DD7E" w:rsidR="000B3860" w:rsidRPr="0002208F" w:rsidRDefault="0002208F" w:rsidP="0002208F">
      <w:pPr>
        <w:pStyle w:val="Heading1"/>
        <w:spacing w:line="240" w:lineRule="auto"/>
        <w:rPr>
          <w:lang w:val="en-GB"/>
        </w:rPr>
      </w:pPr>
      <w:r w:rsidRPr="0002208F">
        <w:rPr>
          <w:lang w:val="en-GB"/>
        </w:rPr>
        <w:t>Over</w:t>
      </w:r>
    </w:p>
    <w:p w14:paraId="5ABE8526" w14:textId="22ED8ACB" w:rsidR="000B3860" w:rsidRPr="0002208F" w:rsidRDefault="0002208F">
      <w:pPr>
        <w:rPr>
          <w:lang w:val="en-GB"/>
        </w:rPr>
      </w:pPr>
      <w:r>
        <w:t xml:space="preserve">Segment 4: </w:t>
      </w:r>
      <w:r>
        <w:rPr>
          <w:b/>
        </w:rPr>
        <w:t>Biagio Pagano</w:t>
      </w:r>
      <w:r>
        <w:t xml:space="preserve"> (geboren op 29 januari 1983) is een Italiaanse voetballer die momenteel als middenvelder speelt voor Ghivizzano Borgoamozzano.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B3860" w:rsidRPr="0002208F" w14:paraId="33E9BC23" w14:textId="77777777" w:rsidTr="000B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71575B" w14:textId="2FBDE9B7" w:rsidR="000B3860" w:rsidRPr="0002208F" w:rsidRDefault="0002208F">
            <w:pPr>
              <w:rPr>
                <w:lang w:val="en-GB"/>
              </w:rPr>
            </w:pPr>
            <w:r w:rsidRPr="0002208F">
              <w:rPr>
                <w:lang w:val="en-GB"/>
              </w:rPr>
              <w:t>Geboortedatum</w:t>
            </w:r>
          </w:p>
        </w:tc>
        <w:tc>
          <w:tcPr>
            <w:tcW w:w="4320" w:type="dxa"/>
          </w:tcPr>
          <w:p w14:paraId="02312F21" w14:textId="6DFA4267" w:rsidR="000B3860" w:rsidRPr="0002208F" w:rsidRDefault="000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2208F">
              <w:rPr>
                <w:lang w:val="en-GB"/>
              </w:rPr>
              <w:t>29 januari 1983 (leeftijd 42)</w:t>
            </w:r>
          </w:p>
        </w:tc>
      </w:tr>
      <w:tr w:rsidR="000B3860" w:rsidRPr="0002208F" w14:paraId="34FDA028" w14:textId="77777777" w:rsidTr="000B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E35892" w14:textId="732BAB5D" w:rsidR="000B3860" w:rsidRPr="0002208F" w:rsidRDefault="0002208F">
            <w:pPr>
              <w:rPr>
                <w:lang w:val="en-GB"/>
              </w:rPr>
            </w:pPr>
            <w:r w:rsidRPr="0002208F">
              <w:rPr>
                <w:lang w:val="en-GB"/>
              </w:rPr>
              <w:t>Geboorteplaats</w:t>
            </w:r>
          </w:p>
        </w:tc>
        <w:tc>
          <w:tcPr>
            <w:tcW w:w="4320" w:type="dxa"/>
          </w:tcPr>
          <w:p w14:paraId="34C998F4" w14:textId="09AF6186" w:rsidR="000B3860" w:rsidRPr="0002208F" w:rsidRDefault="000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6" w:history="1">
              <w:r w:rsidRPr="0002208F">
                <w:rPr>
                  <w:rStyle w:val="Hyperlink"/>
                  <w:lang w:val="en-GB"/>
                </w:rPr>
                <w:t>Naples</w:t>
              </w:r>
            </w:hyperlink>
            <w:r w:rsidRPr="0002208F">
              <w:rPr>
                <w:lang w:val="en-GB"/>
              </w:rPr>
              <w:t>, Italië</w:t>
            </w:r>
          </w:p>
        </w:tc>
      </w:tr>
      <w:tr w:rsidR="000B3860" w:rsidRPr="0002208F" w14:paraId="4F34C9B8" w14:textId="77777777" w:rsidTr="000B3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F5FE5E" w14:textId="7D3FE387" w:rsidR="000B3860" w:rsidRPr="0002208F" w:rsidRDefault="0002208F">
            <w:pPr>
              <w:rPr>
                <w:lang w:val="en-GB"/>
              </w:rPr>
            </w:pPr>
            <w:r w:rsidRPr="0002208F">
              <w:rPr>
                <w:lang w:val="en-GB"/>
              </w:rPr>
              <w:t>Lengte</w:t>
            </w:r>
          </w:p>
        </w:tc>
        <w:tc>
          <w:tcPr>
            <w:tcW w:w="4320" w:type="dxa"/>
          </w:tcPr>
          <w:p w14:paraId="782C1BD6" w14:textId="6BB5550E" w:rsidR="000B3860" w:rsidRPr="0002208F" w:rsidRDefault="000220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02208F">
              <w:rPr>
                <w:lang w:val="en-GB"/>
              </w:rPr>
              <w:t>1,80 m (5 ft 11 in)</w:t>
            </w:r>
          </w:p>
        </w:tc>
      </w:tr>
    </w:tbl>
    <w:p w14:paraId="1FC9E1D3" w14:textId="262CD94B" w:rsidR="000B3860" w:rsidRPr="0002208F" w:rsidRDefault="0002208F">
      <w:pPr>
        <w:rPr>
          <w:lang w:val="en-GB"/>
        </w:rPr>
      </w:pPr>
      <w:r w:rsidRPr="0002208F">
        <w:rPr>
          <w:lang w:val="en-GB"/>
        </w:rPr>
        <w:t>Segment 5: Pagano had 250 optredens in de Italiaanse Serie B, inclusief 2 in de playoffs in de Serie B van 2008–09.</w:t>
      </w:r>
    </w:p>
    <w:p w14:paraId="1EE91726" w14:textId="4DAF6662" w:rsidR="000B3860" w:rsidRPr="0002208F" w:rsidRDefault="0002208F">
      <w:pPr>
        <w:pStyle w:val="Heading1"/>
        <w:rPr>
          <w:lang w:val="en-GB"/>
        </w:rPr>
      </w:pPr>
      <w:r w:rsidRPr="0002208F">
        <w:rPr>
          <w:lang w:val="en-GB"/>
        </w:rPr>
        <w:t>Persoonlijke informatie</w:t>
      </w:r>
      <w:hyperlink r:id="rId7" w:tooltip="Atalanta B.C." w:history="1">
        <w:r w:rsidRPr="0002208F">
          <w:rPr>
            <w:rStyle w:val="Hyperlink"/>
            <w:lang w:val="en-GB"/>
          </w:rPr>
          <w:t>Atalanta</w:t>
        </w:r>
      </w:hyperlink>
      <w:hyperlink r:id="rId8" w:tooltip="Juventus FC" w:history="1">
        <w:r w:rsidRPr="0002208F">
          <w:rPr>
            <w:rStyle w:val="Hyperlink"/>
            <w:lang w:val="en-GB"/>
          </w:rPr>
          <w:t>Juventus FC</w:t>
        </w:r>
      </w:hyperlink>
      <w:hyperlink r:id="rId9" w:tooltip="F.C. Lumezzane V.G.Z. A.S.D." w:history="1">
        <w:r w:rsidRPr="0002208F">
          <w:rPr>
            <w:rStyle w:val="Hyperlink"/>
            <w:lang w:val="en-GB"/>
          </w:rPr>
          <w:t>Lumezzane</w:t>
        </w:r>
      </w:hyperlink>
      <w:hyperlink r:id="rId10" w:tooltip="2002–03 Serie C1" w:history="1">
        <w:r w:rsidRPr="0002208F">
          <w:rPr>
            <w:rStyle w:val="Hyperlink"/>
            <w:lang w:val="en-GB"/>
          </w:rPr>
          <w:t>2002–03 Serie C1</w:t>
        </w:r>
      </w:hyperlink>
    </w:p>
    <w:p w14:paraId="6F29C8D2" w14:textId="03BDD092" w:rsidR="000B3860" w:rsidRPr="0002208F" w:rsidRDefault="0002208F">
      <w:pPr>
        <w:pStyle w:val="IntenseQuote"/>
        <w:rPr>
          <w:lang w:val="en-GB"/>
        </w:rPr>
      </w:pPr>
      <w:r w:rsidRPr="0002208F">
        <w:rPr>
          <w:lang w:val="en-GB"/>
        </w:rPr>
        <w:t>Football is a family of team sports that involve, to varying degrees, kicking a ball to score a goal. Unqualified, the word football generally means the form of football that is the most popular where the word is used. (source: Wikipedia)</w:t>
      </w:r>
    </w:p>
    <w:p w14:paraId="0E67298C" w14:textId="0F0424D0" w:rsidR="000B3860" w:rsidRPr="0002208F" w:rsidRDefault="000B3860">
      <w:pPr>
        <w:rPr>
          <w:lang w:val="en-GB"/>
        </w:rPr>
      </w:pPr>
    </w:p>
    <w:sectPr w:rsidR="000B3860" w:rsidRPr="00022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536416">
    <w:abstractNumId w:val="8"/>
  </w:num>
  <w:num w:numId="2" w16cid:durableId="883634652">
    <w:abstractNumId w:val="6"/>
  </w:num>
  <w:num w:numId="3" w16cid:durableId="1271090604">
    <w:abstractNumId w:val="5"/>
  </w:num>
  <w:num w:numId="4" w16cid:durableId="833492055">
    <w:abstractNumId w:val="4"/>
  </w:num>
  <w:num w:numId="5" w16cid:durableId="594552958">
    <w:abstractNumId w:val="7"/>
  </w:num>
  <w:num w:numId="6" w16cid:durableId="94330655">
    <w:abstractNumId w:val="3"/>
  </w:num>
  <w:num w:numId="7" w16cid:durableId="510417441">
    <w:abstractNumId w:val="2"/>
  </w:num>
  <w:num w:numId="8" w16cid:durableId="142279738">
    <w:abstractNumId w:val="1"/>
  </w:num>
  <w:num w:numId="9" w16cid:durableId="214330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08F"/>
    <w:rsid w:val="00034616"/>
    <w:rsid w:val="0006063C"/>
    <w:rsid w:val="000B3860"/>
    <w:rsid w:val="0015074B"/>
    <w:rsid w:val="001A2277"/>
    <w:rsid w:val="00284A80"/>
    <w:rsid w:val="0029639D"/>
    <w:rsid w:val="00326F90"/>
    <w:rsid w:val="004819C3"/>
    <w:rsid w:val="004A3C40"/>
    <w:rsid w:val="0053508F"/>
    <w:rsid w:val="005D3EE2"/>
    <w:rsid w:val="008E5199"/>
    <w:rsid w:val="00AA1D8D"/>
    <w:rsid w:val="00B47730"/>
    <w:rsid w:val="00CB0664"/>
    <w:rsid w:val="00CF2AAA"/>
    <w:rsid w:val="00EA6219"/>
    <w:rsid w:val="00EF6C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C16DB"/>
  <w14:defaultImageDpi w14:val="300"/>
  <w15:docId w15:val="{0CF3FE0C-182B-4F42-8F12-933CC7A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220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en.wikipedia.org/wiki/Juventus_FC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Atalanta_B.C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apl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2002%E2%80%9303_Serie_C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.C._Lumezzane_V.G.Z._A.S.D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1085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M.Beijer</cp:lastModifiedBy>
  <cp:revision>7</cp:revision>
  <dcterms:created xsi:type="dcterms:W3CDTF">2013-12-23T23:15:00Z</dcterms:created>
  <dcterms:modified xsi:type="dcterms:W3CDTF">2025-10-06T20:36:00Z</dcterms:modified>
  <cp:category/>
</cp:coreProperties>
</file>